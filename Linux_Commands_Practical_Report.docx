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59F5" w14:textId="77777777" w:rsidR="004B54BA" w:rsidRDefault="00000000">
      <w:pPr>
        <w:pStyle w:val="Title"/>
      </w:pPr>
      <w:r>
        <w:t>Linux Commands Practical Report</w:t>
      </w:r>
    </w:p>
    <w:p w14:paraId="6B3A0A68" w14:textId="77777777" w:rsidR="004B54BA" w:rsidRDefault="00000000">
      <w:r>
        <w:t>Name: Raksh</w:t>
      </w:r>
    </w:p>
    <w:p w14:paraId="2CAE221B" w14:textId="50C72B9A" w:rsidR="004B54BA" w:rsidRDefault="00000000">
      <w:r>
        <w:t xml:space="preserve">Date: </w:t>
      </w:r>
      <w:r w:rsidR="000F2702">
        <w:t>5/7/2025</w:t>
      </w:r>
    </w:p>
    <w:p w14:paraId="2F5F360F" w14:textId="77777777" w:rsidR="004B54BA" w:rsidRDefault="00000000">
      <w:r>
        <w:t>Environment: Ubuntu on WSL</w:t>
      </w:r>
    </w:p>
    <w:p w14:paraId="72A9A587" w14:textId="77777777" w:rsidR="004B54BA" w:rsidRDefault="00000000">
      <w:pPr>
        <w:pStyle w:val="Heading1"/>
      </w:pPr>
      <w:r>
        <w:t>1. Creating and Renaming Files</w:t>
      </w:r>
    </w:p>
    <w:p w14:paraId="71402234" w14:textId="0DF38E43" w:rsidR="004B54BA" w:rsidRDefault="00000000">
      <w:pPr>
        <w:pStyle w:val="IntenseQuote"/>
      </w:pPr>
      <w:r>
        <w:t>Commands</w:t>
      </w:r>
    </w:p>
    <w:p w14:paraId="446D0FF7" w14:textId="77777777" w:rsidR="004B54BA" w:rsidRDefault="00000000">
      <w:pPr>
        <w:pStyle w:val="IntenseQuote"/>
      </w:pPr>
      <w:r>
        <w:t>mkdir test_dir</w:t>
      </w:r>
    </w:p>
    <w:p w14:paraId="270A3FF0" w14:textId="77777777" w:rsidR="004B54BA" w:rsidRDefault="00000000">
      <w:pPr>
        <w:pStyle w:val="IntenseQuote"/>
      </w:pPr>
      <w:r>
        <w:t>cd test_dir</w:t>
      </w:r>
    </w:p>
    <w:p w14:paraId="4F439F6C" w14:textId="77777777" w:rsidR="004B54BA" w:rsidRDefault="00000000">
      <w:pPr>
        <w:pStyle w:val="IntenseQuote"/>
      </w:pPr>
      <w:r>
        <w:t>touch example.txt</w:t>
      </w:r>
    </w:p>
    <w:p w14:paraId="7047C5C7" w14:textId="77777777" w:rsidR="004B54BA" w:rsidRDefault="00000000">
      <w:pPr>
        <w:pStyle w:val="IntenseQuote"/>
      </w:pPr>
      <w:r>
        <w:t>mv example.txt renamed_example.txt</w:t>
      </w:r>
    </w:p>
    <w:p w14:paraId="0C7B5171" w14:textId="044E25D4" w:rsidR="004B54BA" w:rsidRDefault="00000000">
      <w:r>
        <w:t>Explanation:Creates a directory, then an empty file, and finally renames it.</w:t>
      </w:r>
    </w:p>
    <w:p w14:paraId="3121A35E" w14:textId="77777777" w:rsidR="000F2702" w:rsidRDefault="00000000">
      <w:r>
        <w:t xml:space="preserve">Screenshot: </w:t>
      </w:r>
    </w:p>
    <w:p w14:paraId="71F01020" w14:textId="514C0C9E" w:rsidR="004B54BA" w:rsidRDefault="000F2702">
      <w:r w:rsidRPr="000F2702">
        <w:drawing>
          <wp:inline distT="0" distB="0" distL="0" distR="0" wp14:anchorId="736EB3B9" wp14:editId="28509E9B">
            <wp:extent cx="5486400" cy="207645"/>
            <wp:effectExtent l="0" t="0" r="0" b="1905"/>
            <wp:docPr id="77238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702">
        <w:drawing>
          <wp:inline distT="0" distB="0" distL="0" distR="0" wp14:anchorId="6D8CD9F2" wp14:editId="2531587C">
            <wp:extent cx="5486400" cy="647700"/>
            <wp:effectExtent l="0" t="0" r="0" b="0"/>
            <wp:docPr id="185497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7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1A77EAF" w14:textId="77777777" w:rsidR="004B54BA" w:rsidRDefault="00000000">
      <w:pPr>
        <w:pStyle w:val="Heading1"/>
      </w:pPr>
      <w:r>
        <w:t>2. Viewing File Contents</w:t>
      </w:r>
    </w:p>
    <w:p w14:paraId="31B3B825" w14:textId="4F0FE5FF" w:rsidR="004B54BA" w:rsidRDefault="00000000">
      <w:pPr>
        <w:pStyle w:val="IntenseQuote"/>
      </w:pPr>
      <w:r>
        <w:t>Commands:</w:t>
      </w:r>
    </w:p>
    <w:p w14:paraId="56AC4299" w14:textId="77777777" w:rsidR="004B54BA" w:rsidRDefault="00000000">
      <w:pPr>
        <w:pStyle w:val="IntenseQuote"/>
      </w:pPr>
      <w:r>
        <w:t>cat /etc/passwd</w:t>
      </w:r>
    </w:p>
    <w:p w14:paraId="2983DBA6" w14:textId="77777777" w:rsidR="004B54BA" w:rsidRDefault="00000000">
      <w:pPr>
        <w:pStyle w:val="IntenseQuote"/>
      </w:pPr>
      <w:r>
        <w:t>head -n 5 /etc/passwd</w:t>
      </w:r>
    </w:p>
    <w:p w14:paraId="428E30A4" w14:textId="77777777" w:rsidR="004B54BA" w:rsidRDefault="00000000">
      <w:pPr>
        <w:pStyle w:val="IntenseQuote"/>
      </w:pPr>
      <w:r>
        <w:t>tail -n 5 /etc/passwd</w:t>
      </w:r>
    </w:p>
    <w:p w14:paraId="63ECEC67" w14:textId="6C9207A5" w:rsidR="004B54BA" w:rsidRDefault="00000000">
      <w:r>
        <w:t>Explanation: Displays full content, first 5 lines, and last 5 lines of /etc/passwd.</w:t>
      </w:r>
    </w:p>
    <w:p w14:paraId="133609AE" w14:textId="15A25F29" w:rsidR="004B54BA" w:rsidRDefault="00000000">
      <w:r>
        <w:lastRenderedPageBreak/>
        <w:t>Screenshot</w:t>
      </w:r>
      <w:r>
        <w:br/>
      </w:r>
      <w:r w:rsidR="000F2702" w:rsidRPr="000F2702">
        <w:drawing>
          <wp:inline distT="0" distB="0" distL="0" distR="0" wp14:anchorId="1129560E" wp14:editId="21819561">
            <wp:extent cx="5486400" cy="5819775"/>
            <wp:effectExtent l="0" t="0" r="0" b="9525"/>
            <wp:docPr id="150306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1F05" w14:textId="77777777" w:rsidR="004B54BA" w:rsidRDefault="00000000">
      <w:pPr>
        <w:pStyle w:val="Heading1"/>
      </w:pPr>
      <w:r>
        <w:t>3. Searching for Patterns</w:t>
      </w:r>
    </w:p>
    <w:p w14:paraId="6D98CF3E" w14:textId="44E42676" w:rsidR="004B54BA" w:rsidRDefault="00000000">
      <w:pPr>
        <w:pStyle w:val="IntenseQuote"/>
      </w:pPr>
      <w:r>
        <w:t>Commands:</w:t>
      </w:r>
    </w:p>
    <w:p w14:paraId="1A5361DB" w14:textId="77777777" w:rsidR="004B54BA" w:rsidRDefault="00000000">
      <w:pPr>
        <w:pStyle w:val="IntenseQuote"/>
      </w:pPr>
      <w:r>
        <w:t>grep "root" /etc/passwd</w:t>
      </w:r>
    </w:p>
    <w:p w14:paraId="0BDDCA6E" w14:textId="48F63442" w:rsidR="004B54BA" w:rsidRDefault="00000000">
      <w:r>
        <w:t>Explanation:Searches for lines containing the word 'root'.</w:t>
      </w:r>
    </w:p>
    <w:p w14:paraId="27F29645" w14:textId="77777777" w:rsidR="000F2702" w:rsidRDefault="00000000">
      <w:r>
        <w:t>Screenshot</w:t>
      </w:r>
    </w:p>
    <w:p w14:paraId="56AB9675" w14:textId="0F303BB0" w:rsidR="004B54BA" w:rsidRDefault="000F2702">
      <w:r w:rsidRPr="000F2702">
        <w:lastRenderedPageBreak/>
        <w:drawing>
          <wp:inline distT="0" distB="0" distL="0" distR="0" wp14:anchorId="486E8988" wp14:editId="7F6F5D3F">
            <wp:extent cx="5486400" cy="2226945"/>
            <wp:effectExtent l="0" t="0" r="0" b="1905"/>
            <wp:docPr id="67832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21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0FB7DEB3" w14:textId="77777777" w:rsidR="004B54BA" w:rsidRDefault="00000000">
      <w:pPr>
        <w:pStyle w:val="Heading1"/>
      </w:pPr>
      <w:r>
        <w:t>4. Zipping and Unzipping</w:t>
      </w:r>
    </w:p>
    <w:p w14:paraId="1BE7247D" w14:textId="2B07E1F8" w:rsidR="004B54BA" w:rsidRDefault="00000000">
      <w:pPr>
        <w:pStyle w:val="IntenseQuote"/>
      </w:pPr>
      <w:r>
        <w:t>Commands:</w:t>
      </w:r>
    </w:p>
    <w:p w14:paraId="0D6F9060" w14:textId="77777777" w:rsidR="004B54BA" w:rsidRDefault="00000000">
      <w:pPr>
        <w:pStyle w:val="IntenseQuote"/>
      </w:pPr>
      <w:r>
        <w:t>cd ..</w:t>
      </w:r>
    </w:p>
    <w:p w14:paraId="0C0278DD" w14:textId="77777777" w:rsidR="004B54BA" w:rsidRDefault="00000000">
      <w:pPr>
        <w:pStyle w:val="IntenseQuote"/>
      </w:pPr>
      <w:r>
        <w:t>zip -r test_dir.zip test_dir</w:t>
      </w:r>
    </w:p>
    <w:p w14:paraId="55E35C6C" w14:textId="77777777" w:rsidR="004B54BA" w:rsidRDefault="00000000">
      <w:pPr>
        <w:pStyle w:val="IntenseQuote"/>
      </w:pPr>
      <w:r>
        <w:t>unzip test_dir.zip -d unzipped_dir</w:t>
      </w:r>
    </w:p>
    <w:p w14:paraId="0E5D8689" w14:textId="53C12674" w:rsidR="004B54BA" w:rsidRDefault="00000000">
      <w:r>
        <w:t>Explanation:Compresses and extracts the test_dir folder.</w:t>
      </w:r>
    </w:p>
    <w:p w14:paraId="6F10C1CB" w14:textId="77777777" w:rsidR="000F2702" w:rsidRDefault="00000000">
      <w:r>
        <w:t>Screenshot</w:t>
      </w:r>
    </w:p>
    <w:p w14:paraId="34FEED71" w14:textId="0F743200" w:rsidR="004B54BA" w:rsidRDefault="000F2702">
      <w:r w:rsidRPr="000F2702">
        <w:drawing>
          <wp:inline distT="0" distB="0" distL="0" distR="0" wp14:anchorId="77AEE57D" wp14:editId="5DDADE37">
            <wp:extent cx="5486400" cy="1714500"/>
            <wp:effectExtent l="0" t="0" r="0" b="0"/>
            <wp:docPr id="128280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07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2E7E051" w14:textId="77777777" w:rsidR="004B54BA" w:rsidRDefault="00000000">
      <w:pPr>
        <w:pStyle w:val="Heading1"/>
      </w:pPr>
      <w:r>
        <w:t>5. Downloading Files</w:t>
      </w:r>
    </w:p>
    <w:p w14:paraId="04955C38" w14:textId="4ADF39BC" w:rsidR="004B54BA" w:rsidRDefault="00000000">
      <w:pPr>
        <w:pStyle w:val="IntenseQuote"/>
      </w:pPr>
      <w:r>
        <w:t>Commands:</w:t>
      </w:r>
    </w:p>
    <w:p w14:paraId="70FF8D2F" w14:textId="77777777" w:rsidR="004B54BA" w:rsidRDefault="00000000">
      <w:pPr>
        <w:pStyle w:val="IntenseQuote"/>
      </w:pPr>
      <w:r>
        <w:lastRenderedPageBreak/>
        <w:t>wget https://example.com/sample.txt</w:t>
      </w:r>
    </w:p>
    <w:p w14:paraId="16D830CC" w14:textId="0AC1D9EC" w:rsidR="004B54BA" w:rsidRDefault="00000000">
      <w:r>
        <w:t>Explanation:Downloads a file from a given URL.</w:t>
      </w:r>
    </w:p>
    <w:p w14:paraId="7ED4CB29" w14:textId="72ECD842" w:rsidR="004B54BA" w:rsidRDefault="00000000">
      <w:r>
        <w:t xml:space="preserve">Screenshot: </w:t>
      </w:r>
    </w:p>
    <w:p w14:paraId="4482E7EB" w14:textId="77777777" w:rsidR="004B54BA" w:rsidRDefault="00000000">
      <w:pPr>
        <w:pStyle w:val="Heading1"/>
      </w:pPr>
      <w:r>
        <w:t>6. Changing Permissions</w:t>
      </w:r>
    </w:p>
    <w:p w14:paraId="6D07FE4E" w14:textId="597C54E9" w:rsidR="004B54BA" w:rsidRDefault="00000000">
      <w:pPr>
        <w:pStyle w:val="IntenseQuote"/>
      </w:pPr>
      <w:r>
        <w:t>Commands:</w:t>
      </w:r>
    </w:p>
    <w:p w14:paraId="66B3F1AA" w14:textId="77777777" w:rsidR="004B54BA" w:rsidRDefault="00000000">
      <w:pPr>
        <w:pStyle w:val="IntenseQuote"/>
      </w:pPr>
      <w:r>
        <w:t>touch secure.txt</w:t>
      </w:r>
    </w:p>
    <w:p w14:paraId="204B065D" w14:textId="77777777" w:rsidR="004B54BA" w:rsidRDefault="00000000">
      <w:pPr>
        <w:pStyle w:val="IntenseQuote"/>
      </w:pPr>
      <w:r>
        <w:t>chmod 444 secure.txt</w:t>
      </w:r>
    </w:p>
    <w:p w14:paraId="793FDE12" w14:textId="1B8018D8" w:rsidR="004B54BA" w:rsidRDefault="00000000">
      <w:r>
        <w:t>Explanation:Creates a file and makes it read-only for all users.</w:t>
      </w:r>
    </w:p>
    <w:p w14:paraId="3AF46605" w14:textId="77777777" w:rsidR="000F2702" w:rsidRDefault="00000000">
      <w:r>
        <w:t>Screenshot</w:t>
      </w:r>
    </w:p>
    <w:p w14:paraId="223752E6" w14:textId="76E64B96" w:rsidR="004B54BA" w:rsidRDefault="000F2702">
      <w:r w:rsidRPr="000F2702">
        <w:drawing>
          <wp:inline distT="0" distB="0" distL="0" distR="0" wp14:anchorId="7BEEB319" wp14:editId="797ECA36">
            <wp:extent cx="5486400" cy="477520"/>
            <wp:effectExtent l="0" t="0" r="0" b="0"/>
            <wp:docPr id="18187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31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F740CDC" w14:textId="77777777" w:rsidR="004B54BA" w:rsidRDefault="00000000">
      <w:pPr>
        <w:pStyle w:val="Heading1"/>
      </w:pPr>
      <w:r>
        <w:t>7. Working with Environment Variables</w:t>
      </w:r>
    </w:p>
    <w:p w14:paraId="621E1C73" w14:textId="6EF7A850" w:rsidR="004B54BA" w:rsidRDefault="00000000">
      <w:pPr>
        <w:pStyle w:val="IntenseQuote"/>
      </w:pPr>
      <w:r>
        <w:t>Commands:</w:t>
      </w:r>
    </w:p>
    <w:p w14:paraId="38366163" w14:textId="77777777" w:rsidR="004B54BA" w:rsidRDefault="00000000">
      <w:pPr>
        <w:pStyle w:val="IntenseQuote"/>
      </w:pPr>
      <w:r>
        <w:t>export MY_VAR="Hello, Linux!"</w:t>
      </w:r>
    </w:p>
    <w:p w14:paraId="1942E53D" w14:textId="77777777" w:rsidR="004B54BA" w:rsidRDefault="00000000">
      <w:pPr>
        <w:pStyle w:val="IntenseQuote"/>
      </w:pPr>
      <w:r>
        <w:t>echo $MY_VAR</w:t>
      </w:r>
    </w:p>
    <w:p w14:paraId="36611992" w14:textId="4BB552B4" w:rsidR="004B54BA" w:rsidRDefault="00000000">
      <w:r>
        <w:t>Explanation:Sets and displays a new environment variable.</w:t>
      </w:r>
    </w:p>
    <w:p w14:paraId="461EC9A9" w14:textId="3B26036A" w:rsidR="004B54BA" w:rsidRDefault="00000000">
      <w:r>
        <w:t>Screenshot</w:t>
      </w:r>
    </w:p>
    <w:p w14:paraId="7EDAF1FB" w14:textId="49F82489" w:rsidR="000F2702" w:rsidRDefault="000F2702">
      <w:r w:rsidRPr="000F2702">
        <w:drawing>
          <wp:inline distT="0" distB="0" distL="0" distR="0" wp14:anchorId="4F9E789B" wp14:editId="4D6FDAC2">
            <wp:extent cx="5486400" cy="1000125"/>
            <wp:effectExtent l="0" t="0" r="0" b="9525"/>
            <wp:docPr id="91381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12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2725" w14:textId="77777777" w:rsidR="004B54BA" w:rsidRDefault="00000000">
      <w:pPr>
        <w:pStyle w:val="Heading1"/>
      </w:pPr>
      <w:r>
        <w:lastRenderedPageBreak/>
        <w:t>GitHub Repository</w:t>
      </w:r>
    </w:p>
    <w:p w14:paraId="60898C9B" w14:textId="77777777" w:rsidR="004B54BA" w:rsidRDefault="00000000">
      <w:r>
        <w:t>[Insert your GitHub repo link here]</w:t>
      </w:r>
    </w:p>
    <w:sectPr w:rsidR="004B5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184224">
    <w:abstractNumId w:val="8"/>
  </w:num>
  <w:num w:numId="2" w16cid:durableId="125509833">
    <w:abstractNumId w:val="6"/>
  </w:num>
  <w:num w:numId="3" w16cid:durableId="1855341315">
    <w:abstractNumId w:val="5"/>
  </w:num>
  <w:num w:numId="4" w16cid:durableId="660160077">
    <w:abstractNumId w:val="4"/>
  </w:num>
  <w:num w:numId="5" w16cid:durableId="285892282">
    <w:abstractNumId w:val="7"/>
  </w:num>
  <w:num w:numId="6" w16cid:durableId="945499163">
    <w:abstractNumId w:val="3"/>
  </w:num>
  <w:num w:numId="7" w16cid:durableId="674693745">
    <w:abstractNumId w:val="2"/>
  </w:num>
  <w:num w:numId="8" w16cid:durableId="1323119208">
    <w:abstractNumId w:val="1"/>
  </w:num>
  <w:num w:numId="9" w16cid:durableId="4095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702"/>
    <w:rsid w:val="0015074B"/>
    <w:rsid w:val="00170A1A"/>
    <w:rsid w:val="0029639D"/>
    <w:rsid w:val="00326F90"/>
    <w:rsid w:val="004B5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6D865"/>
  <w14:defaultImageDpi w14:val="300"/>
  <w15:docId w15:val="{042BE54D-A8C3-436B-B2A1-DA0CB43C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Rakshan Shetty</cp:lastModifiedBy>
  <cp:revision>2</cp:revision>
  <dcterms:created xsi:type="dcterms:W3CDTF">2013-12-23T23:15:00Z</dcterms:created>
  <dcterms:modified xsi:type="dcterms:W3CDTF">2025-07-05T09:21:00Z</dcterms:modified>
  <cp:category/>
</cp:coreProperties>
</file>